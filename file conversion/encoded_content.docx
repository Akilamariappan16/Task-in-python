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MTAwMTIzMDAxMDIxMTExMTExMTExDQo=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