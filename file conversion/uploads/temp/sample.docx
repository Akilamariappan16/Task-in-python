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d2VsY29tZSB0byB0aGUgdmlkZW8=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