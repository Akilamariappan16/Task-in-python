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QWtpbGEKYXJjaGFuYQpKb3NlcGhpbmUKTGF2YW55YQpQcml5YQprYWxhCm1hbGEKa2FsYWl2YW5pCmRpdnlhCmFiaQphbnUKTWFkaHUKaW5kaHJhCmdheWF0aHJpCnJhbXlhCkdvd3JpCnJhbmphbmkKUm9oaXRoYQpiYXZpdGhyYQphYWRoYXJhc2hhbmE=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